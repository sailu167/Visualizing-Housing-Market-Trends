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6FEB" w14:textId="77777777" w:rsidR="00636458" w:rsidRPr="00636458" w:rsidRDefault="00636458" w:rsidP="00636458">
      <w:pPr>
        <w:jc w:val="center"/>
        <w:rPr>
          <w:b/>
          <w:bCs/>
        </w:rPr>
      </w:pPr>
      <w:r w:rsidRPr="00636458">
        <w:rPr>
          <w:b/>
          <w:bCs/>
        </w:rPr>
        <w:t>Project Design Phase-II</w:t>
      </w:r>
    </w:p>
    <w:p w14:paraId="72FF5866" w14:textId="2D6C90CB" w:rsidR="004B54D2" w:rsidRDefault="00636458" w:rsidP="00636458">
      <w:pPr>
        <w:jc w:val="center"/>
        <w:rPr>
          <w:b/>
          <w:bCs/>
        </w:rPr>
      </w:pPr>
      <w:r w:rsidRPr="00636458">
        <w:rPr>
          <w:b/>
          <w:bCs/>
        </w:rPr>
        <w:t>Data Flow Diagram &amp; User Stories</w:t>
      </w:r>
    </w:p>
    <w:p w14:paraId="3C0625C2" w14:textId="77777777" w:rsidR="00905DD4" w:rsidRDefault="00905DD4" w:rsidP="00636458">
      <w:pPr>
        <w:jc w:val="center"/>
        <w:rPr>
          <w:b/>
          <w:bCs/>
        </w:rPr>
      </w:pPr>
    </w:p>
    <w:p w14:paraId="1B99D9C4" w14:textId="25895863" w:rsidR="00905DD4" w:rsidRDefault="00905DD4" w:rsidP="00636458">
      <w:pPr>
        <w:jc w:val="center"/>
        <w:rPr>
          <w:b/>
          <w:bCs/>
        </w:rPr>
      </w:pPr>
      <w:r w:rsidRPr="00905DD4">
        <w:rPr>
          <w:b/>
          <w:bCs/>
          <w:noProof/>
        </w:rPr>
        <w:drawing>
          <wp:inline distT="0" distB="0" distL="0" distR="0" wp14:anchorId="21108E08" wp14:editId="479CAEE6">
            <wp:extent cx="5486400" cy="1278890"/>
            <wp:effectExtent l="0" t="0" r="0" b="0"/>
            <wp:docPr id="48752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28961" name=""/>
                    <pic:cNvPicPr/>
                  </pic:nvPicPr>
                  <pic:blipFill>
                    <a:blip r:embed="rId6"/>
                    <a:stretch>
                      <a:fillRect/>
                    </a:stretch>
                  </pic:blipFill>
                  <pic:spPr>
                    <a:xfrm>
                      <a:off x="0" y="0"/>
                      <a:ext cx="5486400" cy="1278890"/>
                    </a:xfrm>
                    <a:prstGeom prst="rect">
                      <a:avLst/>
                    </a:prstGeom>
                  </pic:spPr>
                </pic:pic>
              </a:graphicData>
            </a:graphic>
          </wp:inline>
        </w:drawing>
      </w:r>
    </w:p>
    <w:p w14:paraId="5371E8A5" w14:textId="77777777" w:rsidR="00905DD4" w:rsidRDefault="00905DD4" w:rsidP="00636458">
      <w:pPr>
        <w:jc w:val="center"/>
        <w:rPr>
          <w:b/>
          <w:bCs/>
        </w:rPr>
      </w:pPr>
    </w:p>
    <w:p w14:paraId="1A3AB12C" w14:textId="77777777" w:rsidR="004B54D2" w:rsidRPr="000E16C2" w:rsidRDefault="004B54D2" w:rsidP="0089739C">
      <w:pPr>
        <w:rPr>
          <w:i/>
          <w:iCs/>
          <w:u w:val="single"/>
        </w:rPr>
      </w:pPr>
    </w:p>
    <w:p w14:paraId="0500EFCC" w14:textId="53F6F69B" w:rsidR="004B54D2" w:rsidRDefault="004B54D2" w:rsidP="00321D71">
      <w:pPr>
        <w:jc w:val="right"/>
      </w:pPr>
    </w:p>
    <w:p w14:paraId="7F5991E8" w14:textId="26CF97D8" w:rsidR="0089739C" w:rsidRPr="0089739C" w:rsidRDefault="0089739C" w:rsidP="0089739C">
      <w:pPr>
        <w:rPr>
          <w:b/>
          <w:bCs/>
        </w:rPr>
      </w:pPr>
      <w:r w:rsidRPr="0089739C">
        <w:rPr>
          <w:b/>
          <w:bCs/>
        </w:rPr>
        <w:t>Data Flow Diagrams:</w:t>
      </w:r>
    </w:p>
    <w:p w14:paraId="039F273F" w14:textId="0C405F40" w:rsidR="00D25B10" w:rsidRDefault="0089739C" w:rsidP="0089739C">
      <w:pPr>
        <w:jc w:val="both"/>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F50BEEA" w14:textId="16C63C80" w:rsidR="00DE6FC5" w:rsidRDefault="00D25B10" w:rsidP="00D25B10">
      <w:r>
        <w:rPr>
          <w:noProof/>
        </w:rPr>
        <w:lastRenderedPageBreak/>
        <w:drawing>
          <wp:inline distT="0" distB="0" distL="0" distR="0" wp14:anchorId="4E0BB4F2" wp14:editId="1A9CC373">
            <wp:extent cx="5524500" cy="3878580"/>
            <wp:effectExtent l="0" t="0" r="0" b="7620"/>
            <wp:docPr id="98450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04704" name="Picture 984504704"/>
                    <pic:cNvPicPr/>
                  </pic:nvPicPr>
                  <pic:blipFill>
                    <a:blip r:embed="rId7"/>
                    <a:stretch>
                      <a:fillRect/>
                    </a:stretch>
                  </pic:blipFill>
                  <pic:spPr>
                    <a:xfrm>
                      <a:off x="0" y="0"/>
                      <a:ext cx="5524500" cy="3878580"/>
                    </a:xfrm>
                    <a:prstGeom prst="rect">
                      <a:avLst/>
                    </a:prstGeom>
                  </pic:spPr>
                </pic:pic>
              </a:graphicData>
            </a:graphic>
          </wp:inline>
        </w:drawing>
      </w:r>
      <w:r w:rsidR="00636458">
        <w:br/>
      </w:r>
    </w:p>
    <w:p w14:paraId="67B8F9E9" w14:textId="77777777" w:rsidR="00DE6FC5" w:rsidRPr="00940CB2" w:rsidRDefault="00636458">
      <w:pPr>
        <w:pStyle w:val="Heading2"/>
        <w:rPr>
          <w:color w:val="auto"/>
        </w:rPr>
      </w:pPr>
      <w:r w:rsidRPr="00940CB2">
        <w:rPr>
          <w:color w:val="auto"/>
        </w:rPr>
        <w:t>User Stories</w:t>
      </w:r>
    </w:p>
    <w:p w14:paraId="3E5856DB" w14:textId="77777777" w:rsidR="00DE6FC5" w:rsidRDefault="00636458">
      <w:r>
        <w:t>Use the below table to define user stories for this project:</w:t>
      </w:r>
    </w:p>
    <w:tbl>
      <w:tblPr>
        <w:tblStyle w:val="TableGrid"/>
        <w:tblW w:w="0" w:type="auto"/>
        <w:tblLook w:val="04A0" w:firstRow="1" w:lastRow="0" w:firstColumn="1" w:lastColumn="0" w:noHBand="0" w:noVBand="1"/>
      </w:tblPr>
      <w:tblGrid>
        <w:gridCol w:w="1313"/>
        <w:gridCol w:w="1655"/>
        <w:gridCol w:w="965"/>
        <w:gridCol w:w="1512"/>
        <w:gridCol w:w="1305"/>
        <w:gridCol w:w="966"/>
        <w:gridCol w:w="914"/>
      </w:tblGrid>
      <w:tr w:rsidR="00DE6FC5" w14:paraId="62636C28" w14:textId="77777777" w:rsidTr="00CE317C">
        <w:tc>
          <w:tcPr>
            <w:tcW w:w="1526" w:type="dxa"/>
          </w:tcPr>
          <w:p w14:paraId="5E08E905" w14:textId="77777777" w:rsidR="00DE6FC5" w:rsidRDefault="00636458">
            <w:r>
              <w:t>User Type</w:t>
            </w:r>
          </w:p>
        </w:tc>
        <w:tc>
          <w:tcPr>
            <w:tcW w:w="1522" w:type="dxa"/>
          </w:tcPr>
          <w:p w14:paraId="16E06060" w14:textId="77777777" w:rsidR="00DE6FC5" w:rsidRDefault="00636458">
            <w:r>
              <w:t>Functional Requirement (Epic)</w:t>
            </w:r>
          </w:p>
        </w:tc>
        <w:tc>
          <w:tcPr>
            <w:tcW w:w="989" w:type="dxa"/>
          </w:tcPr>
          <w:p w14:paraId="38DE0A82" w14:textId="77777777" w:rsidR="00DE6FC5" w:rsidRDefault="00636458">
            <w:r>
              <w:t>User Story Number</w:t>
            </w:r>
          </w:p>
        </w:tc>
        <w:tc>
          <w:tcPr>
            <w:tcW w:w="1553" w:type="dxa"/>
          </w:tcPr>
          <w:p w14:paraId="3945E994" w14:textId="77777777" w:rsidR="00DE6FC5" w:rsidRDefault="00636458">
            <w:r>
              <w:t>User Story / Task</w:t>
            </w:r>
          </w:p>
        </w:tc>
        <w:tc>
          <w:tcPr>
            <w:tcW w:w="1340" w:type="dxa"/>
          </w:tcPr>
          <w:p w14:paraId="4A1EB020" w14:textId="77777777" w:rsidR="00DE6FC5" w:rsidRDefault="00636458">
            <w:r>
              <w:t>Acceptance Criteria</w:t>
            </w:r>
          </w:p>
        </w:tc>
        <w:tc>
          <w:tcPr>
            <w:tcW w:w="990" w:type="dxa"/>
          </w:tcPr>
          <w:p w14:paraId="1657A1E8" w14:textId="77777777" w:rsidR="00DE6FC5" w:rsidRDefault="00636458">
            <w:r>
              <w:t>Priority</w:t>
            </w:r>
          </w:p>
        </w:tc>
        <w:tc>
          <w:tcPr>
            <w:tcW w:w="936" w:type="dxa"/>
          </w:tcPr>
          <w:p w14:paraId="3AEAF26F" w14:textId="77777777" w:rsidR="00DE6FC5" w:rsidRDefault="00636458">
            <w:r>
              <w:t>Release</w:t>
            </w:r>
          </w:p>
        </w:tc>
      </w:tr>
      <w:tr w:rsidR="00DE6FC5" w14:paraId="646344AA" w14:textId="77777777" w:rsidTr="00CE317C">
        <w:tc>
          <w:tcPr>
            <w:tcW w:w="1526" w:type="dxa"/>
          </w:tcPr>
          <w:p w14:paraId="1B392096" w14:textId="77777777" w:rsidR="00DE6FC5" w:rsidRDefault="00636458">
            <w:r>
              <w:t>Analyst</w:t>
            </w:r>
          </w:p>
        </w:tc>
        <w:tc>
          <w:tcPr>
            <w:tcW w:w="1522" w:type="dxa"/>
          </w:tcPr>
          <w:p w14:paraId="79A3DD1A" w14:textId="77777777" w:rsidR="00DE6FC5" w:rsidRDefault="00636458">
            <w:r>
              <w:t>Data Collection</w:t>
            </w:r>
          </w:p>
        </w:tc>
        <w:tc>
          <w:tcPr>
            <w:tcW w:w="989" w:type="dxa"/>
          </w:tcPr>
          <w:p w14:paraId="1E661AA5" w14:textId="77777777" w:rsidR="00DE6FC5" w:rsidRDefault="00636458">
            <w:r>
              <w:t>USN-1</w:t>
            </w:r>
          </w:p>
        </w:tc>
        <w:tc>
          <w:tcPr>
            <w:tcW w:w="1553" w:type="dxa"/>
          </w:tcPr>
          <w:p w14:paraId="4E18EA82" w14:textId="77777777" w:rsidR="00DE6FC5" w:rsidRDefault="00636458">
            <w:r>
              <w:t>As an analyst, I want to upload the raw housing dataset to begin the data preparation process.</w:t>
            </w:r>
          </w:p>
        </w:tc>
        <w:tc>
          <w:tcPr>
            <w:tcW w:w="1340" w:type="dxa"/>
          </w:tcPr>
          <w:p w14:paraId="2CE94A67" w14:textId="77777777" w:rsidR="00DE6FC5" w:rsidRDefault="00636458">
            <w:r>
              <w:t>Dataset is uploaded successfully</w:t>
            </w:r>
          </w:p>
        </w:tc>
        <w:tc>
          <w:tcPr>
            <w:tcW w:w="990" w:type="dxa"/>
          </w:tcPr>
          <w:p w14:paraId="0CD82EB5" w14:textId="77777777" w:rsidR="00DE6FC5" w:rsidRDefault="00636458">
            <w:r>
              <w:t>High</w:t>
            </w:r>
          </w:p>
        </w:tc>
        <w:tc>
          <w:tcPr>
            <w:tcW w:w="936" w:type="dxa"/>
          </w:tcPr>
          <w:p w14:paraId="5C848EB3" w14:textId="77777777" w:rsidR="00DE6FC5" w:rsidRDefault="00636458">
            <w:r>
              <w:t>Sprint-1</w:t>
            </w:r>
          </w:p>
        </w:tc>
      </w:tr>
      <w:tr w:rsidR="00DE6FC5" w14:paraId="3402D41F" w14:textId="77777777" w:rsidTr="00CE317C">
        <w:tc>
          <w:tcPr>
            <w:tcW w:w="1526" w:type="dxa"/>
          </w:tcPr>
          <w:p w14:paraId="4F4E0D37" w14:textId="77777777" w:rsidR="00DE6FC5" w:rsidRDefault="00636458">
            <w:r>
              <w:t>Analyst</w:t>
            </w:r>
          </w:p>
        </w:tc>
        <w:tc>
          <w:tcPr>
            <w:tcW w:w="1522" w:type="dxa"/>
          </w:tcPr>
          <w:p w14:paraId="005DE08F" w14:textId="77777777" w:rsidR="00DE6FC5" w:rsidRDefault="00636458">
            <w:r>
              <w:t>Data Cleaning &amp; Transformation</w:t>
            </w:r>
          </w:p>
        </w:tc>
        <w:tc>
          <w:tcPr>
            <w:tcW w:w="989" w:type="dxa"/>
          </w:tcPr>
          <w:p w14:paraId="2C7C7ECE" w14:textId="77777777" w:rsidR="00DE6FC5" w:rsidRDefault="00636458">
            <w:r>
              <w:t>USN-2</w:t>
            </w:r>
          </w:p>
        </w:tc>
        <w:tc>
          <w:tcPr>
            <w:tcW w:w="1553" w:type="dxa"/>
          </w:tcPr>
          <w:p w14:paraId="3F1968CC" w14:textId="77777777" w:rsidR="00DE6FC5" w:rsidRDefault="00636458">
            <w:r>
              <w:t>As an analyst, I want to clean and filter the dataset using Tableau Prep for analysis.</w:t>
            </w:r>
          </w:p>
        </w:tc>
        <w:tc>
          <w:tcPr>
            <w:tcW w:w="1340" w:type="dxa"/>
          </w:tcPr>
          <w:p w14:paraId="4CD638AB" w14:textId="77777777" w:rsidR="00DE6FC5" w:rsidRDefault="00636458">
            <w:r>
              <w:t>Cleaned dataset is ready for export</w:t>
            </w:r>
          </w:p>
        </w:tc>
        <w:tc>
          <w:tcPr>
            <w:tcW w:w="990" w:type="dxa"/>
          </w:tcPr>
          <w:p w14:paraId="5148DACD" w14:textId="77777777" w:rsidR="00DE6FC5" w:rsidRDefault="00636458">
            <w:r>
              <w:t>High</w:t>
            </w:r>
          </w:p>
        </w:tc>
        <w:tc>
          <w:tcPr>
            <w:tcW w:w="936" w:type="dxa"/>
          </w:tcPr>
          <w:p w14:paraId="72FECCC7" w14:textId="77777777" w:rsidR="00DE6FC5" w:rsidRDefault="00636458">
            <w:r>
              <w:t>Sprint-1</w:t>
            </w:r>
          </w:p>
        </w:tc>
      </w:tr>
      <w:tr w:rsidR="00DE6FC5" w14:paraId="44652432" w14:textId="77777777" w:rsidTr="00CE317C">
        <w:tc>
          <w:tcPr>
            <w:tcW w:w="1526" w:type="dxa"/>
          </w:tcPr>
          <w:p w14:paraId="6B907D67" w14:textId="77777777" w:rsidR="00DE6FC5" w:rsidRDefault="00636458">
            <w:r>
              <w:lastRenderedPageBreak/>
              <w:t>Stakeholder</w:t>
            </w:r>
          </w:p>
        </w:tc>
        <w:tc>
          <w:tcPr>
            <w:tcW w:w="1522" w:type="dxa"/>
          </w:tcPr>
          <w:p w14:paraId="2127D7F3" w14:textId="77777777" w:rsidR="00DE6FC5" w:rsidRDefault="00636458">
            <w:r>
              <w:t>Visualization – KPIs</w:t>
            </w:r>
          </w:p>
        </w:tc>
        <w:tc>
          <w:tcPr>
            <w:tcW w:w="989" w:type="dxa"/>
          </w:tcPr>
          <w:p w14:paraId="10943EC0" w14:textId="77777777" w:rsidR="00DE6FC5" w:rsidRDefault="00636458">
            <w:r>
              <w:t>USN-3</w:t>
            </w:r>
          </w:p>
        </w:tc>
        <w:tc>
          <w:tcPr>
            <w:tcW w:w="1553" w:type="dxa"/>
          </w:tcPr>
          <w:p w14:paraId="22380B71" w14:textId="77777777" w:rsidR="00DE6FC5" w:rsidRDefault="00636458">
            <w:r>
              <w:t>As a stakeholder, I want to see overall KPIs like average price and record count in the dashboard.</w:t>
            </w:r>
          </w:p>
        </w:tc>
        <w:tc>
          <w:tcPr>
            <w:tcW w:w="1340" w:type="dxa"/>
          </w:tcPr>
          <w:p w14:paraId="5B1BB0A9" w14:textId="77777777" w:rsidR="00DE6FC5" w:rsidRDefault="00636458">
            <w:r>
              <w:t>KPIs display correct values</w:t>
            </w:r>
          </w:p>
        </w:tc>
        <w:tc>
          <w:tcPr>
            <w:tcW w:w="990" w:type="dxa"/>
          </w:tcPr>
          <w:p w14:paraId="50552F97" w14:textId="77777777" w:rsidR="00DE6FC5" w:rsidRDefault="00636458">
            <w:r>
              <w:t>High</w:t>
            </w:r>
          </w:p>
        </w:tc>
        <w:tc>
          <w:tcPr>
            <w:tcW w:w="936" w:type="dxa"/>
          </w:tcPr>
          <w:p w14:paraId="6F0F98C8" w14:textId="77777777" w:rsidR="00DE6FC5" w:rsidRDefault="00636458">
            <w:r>
              <w:t>Sprint-2</w:t>
            </w:r>
          </w:p>
        </w:tc>
      </w:tr>
      <w:tr w:rsidR="00DE6FC5" w14:paraId="79DB54E7" w14:textId="77777777" w:rsidTr="00CE317C">
        <w:tc>
          <w:tcPr>
            <w:tcW w:w="1526" w:type="dxa"/>
          </w:tcPr>
          <w:p w14:paraId="772A6F99" w14:textId="77777777" w:rsidR="00DE6FC5" w:rsidRDefault="00636458">
            <w:r>
              <w:t>Stakeholder</w:t>
            </w:r>
          </w:p>
        </w:tc>
        <w:tc>
          <w:tcPr>
            <w:tcW w:w="1522" w:type="dxa"/>
          </w:tcPr>
          <w:p w14:paraId="32082DD4" w14:textId="77777777" w:rsidR="00DE6FC5" w:rsidRDefault="00636458">
            <w:r>
              <w:t>Visualization – Renovation</w:t>
            </w:r>
          </w:p>
        </w:tc>
        <w:tc>
          <w:tcPr>
            <w:tcW w:w="989" w:type="dxa"/>
          </w:tcPr>
          <w:p w14:paraId="7ED2F18F" w14:textId="77777777" w:rsidR="00DE6FC5" w:rsidRDefault="00636458">
            <w:r>
              <w:t>USN-4</w:t>
            </w:r>
          </w:p>
        </w:tc>
        <w:tc>
          <w:tcPr>
            <w:tcW w:w="1553" w:type="dxa"/>
          </w:tcPr>
          <w:p w14:paraId="7D89E917" w14:textId="77777777" w:rsidR="00DE6FC5" w:rsidRDefault="00636458">
            <w:r>
              <w:t>As a stakeholder, I want to compare renovation impact on sale prices using visualizations.</w:t>
            </w:r>
          </w:p>
        </w:tc>
        <w:tc>
          <w:tcPr>
            <w:tcW w:w="1340" w:type="dxa"/>
          </w:tcPr>
          <w:p w14:paraId="2EC01829" w14:textId="77777777" w:rsidR="00DE6FC5" w:rsidRDefault="00636458">
            <w:r>
              <w:t>Histogram correctly shows renovation years vs sale prices</w:t>
            </w:r>
          </w:p>
        </w:tc>
        <w:tc>
          <w:tcPr>
            <w:tcW w:w="990" w:type="dxa"/>
          </w:tcPr>
          <w:p w14:paraId="1A6B99AA" w14:textId="77777777" w:rsidR="00DE6FC5" w:rsidRDefault="00636458">
            <w:r>
              <w:t>Medium</w:t>
            </w:r>
          </w:p>
        </w:tc>
        <w:tc>
          <w:tcPr>
            <w:tcW w:w="936" w:type="dxa"/>
          </w:tcPr>
          <w:p w14:paraId="2CF2CE26" w14:textId="77777777" w:rsidR="00DE6FC5" w:rsidRDefault="00636458">
            <w:r>
              <w:t>Sprint-2</w:t>
            </w:r>
          </w:p>
        </w:tc>
      </w:tr>
      <w:tr w:rsidR="00DE6FC5" w14:paraId="21BF785D" w14:textId="77777777" w:rsidTr="00CE317C">
        <w:tc>
          <w:tcPr>
            <w:tcW w:w="1526" w:type="dxa"/>
          </w:tcPr>
          <w:p w14:paraId="6E551E99" w14:textId="77777777" w:rsidR="00DE6FC5" w:rsidRDefault="00636458">
            <w:r>
              <w:t>Stakeholder</w:t>
            </w:r>
          </w:p>
        </w:tc>
        <w:tc>
          <w:tcPr>
            <w:tcW w:w="1522" w:type="dxa"/>
          </w:tcPr>
          <w:p w14:paraId="5283B703" w14:textId="77777777" w:rsidR="00DE6FC5" w:rsidRDefault="00636458">
            <w:r>
              <w:t>Visualization – Age Features</w:t>
            </w:r>
          </w:p>
        </w:tc>
        <w:tc>
          <w:tcPr>
            <w:tcW w:w="989" w:type="dxa"/>
          </w:tcPr>
          <w:p w14:paraId="2210C96E" w14:textId="77777777" w:rsidR="00DE6FC5" w:rsidRDefault="00636458">
            <w:r>
              <w:t>USN-5</w:t>
            </w:r>
          </w:p>
        </w:tc>
        <w:tc>
          <w:tcPr>
            <w:tcW w:w="1553" w:type="dxa"/>
          </w:tcPr>
          <w:p w14:paraId="790C448B" w14:textId="77777777" w:rsidR="00DE6FC5" w:rsidRDefault="00636458">
            <w:r>
              <w:t>As a stakeholder, I want to analyze house age against bathrooms, bedrooms, and floors.</w:t>
            </w:r>
          </w:p>
        </w:tc>
        <w:tc>
          <w:tcPr>
            <w:tcW w:w="1340" w:type="dxa"/>
          </w:tcPr>
          <w:p w14:paraId="66AE828D" w14:textId="77777777" w:rsidR="00DE6FC5" w:rsidRDefault="00636458">
            <w:r>
              <w:t>Grouped bar chart displays counts accurately</w:t>
            </w:r>
          </w:p>
        </w:tc>
        <w:tc>
          <w:tcPr>
            <w:tcW w:w="990" w:type="dxa"/>
          </w:tcPr>
          <w:p w14:paraId="4FD35761" w14:textId="77777777" w:rsidR="00DE6FC5" w:rsidRDefault="00636458">
            <w:r>
              <w:t>High</w:t>
            </w:r>
          </w:p>
        </w:tc>
        <w:tc>
          <w:tcPr>
            <w:tcW w:w="936" w:type="dxa"/>
          </w:tcPr>
          <w:p w14:paraId="79CBFD40" w14:textId="77777777" w:rsidR="00DE6FC5" w:rsidRDefault="00636458">
            <w:r>
              <w:t>Sprint-3</w:t>
            </w:r>
          </w:p>
        </w:tc>
      </w:tr>
      <w:tr w:rsidR="00DE6FC5" w14:paraId="7414E7E0" w14:textId="77777777" w:rsidTr="00CE317C">
        <w:tc>
          <w:tcPr>
            <w:tcW w:w="1526" w:type="dxa"/>
          </w:tcPr>
          <w:p w14:paraId="497941DB" w14:textId="77777777" w:rsidR="00DE6FC5" w:rsidRDefault="00636458">
            <w:r>
              <w:t>Manager</w:t>
            </w:r>
          </w:p>
        </w:tc>
        <w:tc>
          <w:tcPr>
            <w:tcW w:w="1522" w:type="dxa"/>
          </w:tcPr>
          <w:p w14:paraId="4BE03FA1" w14:textId="77777777" w:rsidR="00DE6FC5" w:rsidRDefault="00636458">
            <w:r>
              <w:t>Dashboard Sharing</w:t>
            </w:r>
          </w:p>
        </w:tc>
        <w:tc>
          <w:tcPr>
            <w:tcW w:w="989" w:type="dxa"/>
          </w:tcPr>
          <w:p w14:paraId="74F5F1DB" w14:textId="77777777" w:rsidR="00DE6FC5" w:rsidRDefault="00636458">
            <w:r>
              <w:t>USN-6</w:t>
            </w:r>
          </w:p>
        </w:tc>
        <w:tc>
          <w:tcPr>
            <w:tcW w:w="1553" w:type="dxa"/>
          </w:tcPr>
          <w:p w14:paraId="1A4C4DC1" w14:textId="77777777" w:rsidR="00DE6FC5" w:rsidRDefault="00636458">
            <w:r>
              <w:t>As a manager, I want to download or share the dashboard insights with my team.</w:t>
            </w:r>
          </w:p>
        </w:tc>
        <w:tc>
          <w:tcPr>
            <w:tcW w:w="1340" w:type="dxa"/>
          </w:tcPr>
          <w:p w14:paraId="7C4FADDE" w14:textId="77777777" w:rsidR="00DE6FC5" w:rsidRDefault="00636458">
            <w:r>
              <w:t>Dashboard is shareable via Tableau link or export</w:t>
            </w:r>
          </w:p>
        </w:tc>
        <w:tc>
          <w:tcPr>
            <w:tcW w:w="990" w:type="dxa"/>
          </w:tcPr>
          <w:p w14:paraId="17CE05CD" w14:textId="77777777" w:rsidR="00DE6FC5" w:rsidRDefault="00636458">
            <w:r>
              <w:t>Medium</w:t>
            </w:r>
          </w:p>
        </w:tc>
        <w:tc>
          <w:tcPr>
            <w:tcW w:w="936" w:type="dxa"/>
          </w:tcPr>
          <w:p w14:paraId="55C14F88" w14:textId="77777777" w:rsidR="00DE6FC5" w:rsidRDefault="00636458">
            <w:r>
              <w:t>Sprint-4</w:t>
            </w:r>
          </w:p>
        </w:tc>
      </w:tr>
    </w:tbl>
    <w:p w14:paraId="3B4CEBE5" w14:textId="77777777" w:rsidR="00636458" w:rsidRDefault="00636458"/>
    <w:sectPr w:rsidR="00636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3971412">
    <w:abstractNumId w:val="8"/>
  </w:num>
  <w:num w:numId="2" w16cid:durableId="538519660">
    <w:abstractNumId w:val="6"/>
  </w:num>
  <w:num w:numId="3" w16cid:durableId="952514951">
    <w:abstractNumId w:val="5"/>
  </w:num>
  <w:num w:numId="4" w16cid:durableId="1812938911">
    <w:abstractNumId w:val="4"/>
  </w:num>
  <w:num w:numId="5" w16cid:durableId="474376539">
    <w:abstractNumId w:val="7"/>
  </w:num>
  <w:num w:numId="6" w16cid:durableId="386689335">
    <w:abstractNumId w:val="3"/>
  </w:num>
  <w:num w:numId="7" w16cid:durableId="1567111060">
    <w:abstractNumId w:val="2"/>
  </w:num>
  <w:num w:numId="8" w16cid:durableId="241841014">
    <w:abstractNumId w:val="1"/>
  </w:num>
  <w:num w:numId="9" w16cid:durableId="158861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2CF0"/>
    <w:rsid w:val="00072E0B"/>
    <w:rsid w:val="000E16C2"/>
    <w:rsid w:val="000E64EC"/>
    <w:rsid w:val="000F4CC7"/>
    <w:rsid w:val="0015074B"/>
    <w:rsid w:val="001A6810"/>
    <w:rsid w:val="0029639D"/>
    <w:rsid w:val="00321D71"/>
    <w:rsid w:val="00326F90"/>
    <w:rsid w:val="004B54D2"/>
    <w:rsid w:val="00547E8B"/>
    <w:rsid w:val="005F411C"/>
    <w:rsid w:val="00621697"/>
    <w:rsid w:val="00636458"/>
    <w:rsid w:val="00804D54"/>
    <w:rsid w:val="0089739C"/>
    <w:rsid w:val="00905DD4"/>
    <w:rsid w:val="00940CB2"/>
    <w:rsid w:val="009732E7"/>
    <w:rsid w:val="009A776C"/>
    <w:rsid w:val="00A425AB"/>
    <w:rsid w:val="00A91E72"/>
    <w:rsid w:val="00AA1D8D"/>
    <w:rsid w:val="00B47730"/>
    <w:rsid w:val="00CB0664"/>
    <w:rsid w:val="00CE317C"/>
    <w:rsid w:val="00CF46D3"/>
    <w:rsid w:val="00D25B10"/>
    <w:rsid w:val="00DE6F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4AB89AE-09A1-4E3D-B4DD-7459B553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252</Words>
  <Characters>1442</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sailu bhatraju</cp:lastModifiedBy>
  <cp:revision>2</cp:revision>
  <dcterms:created xsi:type="dcterms:W3CDTF">2025-06-28T06:53:00Z</dcterms:created>
  <dcterms:modified xsi:type="dcterms:W3CDTF">2025-06-28T06:53:00Z</dcterms:modified>
  <cp:category/>
</cp:coreProperties>
</file>